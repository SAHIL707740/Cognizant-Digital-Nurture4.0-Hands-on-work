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AD762" w14:textId="77777777" w:rsidR="004C50AE" w:rsidRDefault="00000000">
      <w:pPr>
        <w:rPr>
          <w:b/>
          <w:color w:val="C0504D" w:themeColor="accent2"/>
          <w:sz w:val="28"/>
          <w:u w:val="single"/>
        </w:rPr>
      </w:pPr>
      <w:r w:rsidRPr="00B02EDB">
        <w:rPr>
          <w:b/>
          <w:color w:val="C0504D" w:themeColor="accent2"/>
          <w:sz w:val="28"/>
          <w:u w:val="single"/>
        </w:rPr>
        <w:t xml:space="preserve">PL/SQL Exercise-3 Stored </w:t>
      </w:r>
      <w:proofErr w:type="gramStart"/>
      <w:r w:rsidRPr="00B02EDB">
        <w:rPr>
          <w:b/>
          <w:color w:val="C0504D" w:themeColor="accent2"/>
          <w:sz w:val="28"/>
          <w:u w:val="single"/>
        </w:rPr>
        <w:t>Procedures :</w:t>
      </w:r>
      <w:proofErr w:type="gramEnd"/>
      <w:r w:rsidRPr="00B02EDB">
        <w:rPr>
          <w:b/>
          <w:color w:val="C0504D" w:themeColor="accent2"/>
          <w:sz w:val="28"/>
          <w:u w:val="single"/>
        </w:rPr>
        <w:t xml:space="preserve">  by Sahil Singh</w:t>
      </w:r>
    </w:p>
    <w:p w14:paraId="32A91A84" w14:textId="35A27957" w:rsidR="00B02EDB" w:rsidRDefault="00B02EDB" w:rsidP="00B02EDB">
      <w:pPr>
        <w:rPr>
          <w:u w:val="single"/>
        </w:rPr>
      </w:pPr>
      <w:r w:rsidRPr="00B02EDB">
        <w:rPr>
          <w:u w:val="single"/>
        </w:rPr>
        <w:t> A</w:t>
      </w:r>
      <w:r>
        <w:rPr>
          <w:u w:val="single"/>
        </w:rPr>
        <w:t>ccounts</w:t>
      </w:r>
      <w:r w:rsidRPr="00B02EDB">
        <w:rPr>
          <w:u w:val="single"/>
        </w:rPr>
        <w:t xml:space="preserve"> </w:t>
      </w:r>
      <w:proofErr w:type="gramStart"/>
      <w:r w:rsidRPr="00B02EDB">
        <w:rPr>
          <w:u w:val="single"/>
        </w:rPr>
        <w:t>Table :</w:t>
      </w:r>
      <w:proofErr w:type="gramEnd"/>
      <w:r w:rsidRPr="00B02EDB">
        <w:rPr>
          <w:u w:val="single"/>
        </w:rPr>
        <w:t xml:space="preserve"> </w:t>
      </w:r>
    </w:p>
    <w:p w14:paraId="21EF6128" w14:textId="5F96C41A" w:rsidR="00B02EDB" w:rsidRDefault="00B02EDB" w:rsidP="00B02EDB">
      <w:pPr>
        <w:rPr>
          <w:u w:val="single"/>
        </w:rPr>
      </w:pPr>
      <w:r w:rsidRPr="00B02EDB">
        <w:rPr>
          <w:u w:val="single"/>
        </w:rPr>
        <w:drawing>
          <wp:inline distT="0" distB="0" distL="0" distR="0" wp14:anchorId="35EDFA67" wp14:editId="3904A76F">
            <wp:extent cx="3568700" cy="1348589"/>
            <wp:effectExtent l="0" t="0" r="0" b="4445"/>
            <wp:docPr id="147544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48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209" cy="136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93CE" w14:textId="16D96969" w:rsidR="00B02EDB" w:rsidRDefault="00B02EDB" w:rsidP="00B02EDB">
      <w:pPr>
        <w:rPr>
          <w:u w:val="single"/>
        </w:rPr>
      </w:pPr>
      <w:r>
        <w:rPr>
          <w:u w:val="single"/>
        </w:rPr>
        <w:t xml:space="preserve">Employees </w:t>
      </w:r>
      <w:proofErr w:type="gramStart"/>
      <w:r w:rsidRPr="00B02EDB">
        <w:rPr>
          <w:u w:val="single"/>
        </w:rPr>
        <w:t>Table :</w:t>
      </w:r>
      <w:proofErr w:type="gramEnd"/>
    </w:p>
    <w:p w14:paraId="29B58F76" w14:textId="6CFD8605" w:rsidR="004C50AE" w:rsidRPr="00B02EDB" w:rsidRDefault="00B02EDB">
      <w:pPr>
        <w:rPr>
          <w:u w:val="single"/>
        </w:rPr>
      </w:pPr>
      <w:r w:rsidRPr="00B02EDB">
        <w:rPr>
          <w:u w:val="single"/>
        </w:rPr>
        <w:drawing>
          <wp:inline distT="0" distB="0" distL="0" distR="0" wp14:anchorId="44CE0CE4" wp14:editId="348BA9CA">
            <wp:extent cx="3530600" cy="1215687"/>
            <wp:effectExtent l="0" t="0" r="0" b="3810"/>
            <wp:docPr id="42984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4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680" cy="12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78EF" w14:textId="77777777" w:rsidR="004C50AE" w:rsidRPr="00B02EDB" w:rsidRDefault="00000000">
      <w:pPr>
        <w:pStyle w:val="Heading2"/>
        <w:rPr>
          <w:color w:val="C0504D" w:themeColor="accent2"/>
        </w:rPr>
      </w:pPr>
      <w:r w:rsidRPr="00B02EDB">
        <w:rPr>
          <w:color w:val="C0504D" w:themeColor="accent2"/>
        </w:rPr>
        <w:t>Scenario 1: Monthly Interest for Savings Accounts</w:t>
      </w:r>
    </w:p>
    <w:p w14:paraId="78254535" w14:textId="77777777" w:rsidR="004C50AE" w:rsidRDefault="00000000">
      <w:r>
        <w:t>The bank needs to process monthly interest for all savings accounts.</w:t>
      </w:r>
    </w:p>
    <w:p w14:paraId="48DD0108" w14:textId="77777777" w:rsidR="004C50AE" w:rsidRDefault="00000000">
      <w:r>
        <w:t>Procedure Name: ProcessMonthlyInterest</w:t>
      </w:r>
    </w:p>
    <w:p w14:paraId="617D76A2" w14:textId="77777777" w:rsidR="004C50AE" w:rsidRDefault="00000000">
      <w:r>
        <w:t>Apply 1% interest to the current balance of all customers’ savings accounts.</w:t>
      </w:r>
    </w:p>
    <w:p w14:paraId="1E3303FC" w14:textId="77777777" w:rsidR="00D42776" w:rsidRDefault="00D42776"/>
    <w:p w14:paraId="52274DA4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 xml:space="preserve">CREATE OR REPLACE PROCEDURE </w:t>
      </w:r>
      <w:proofErr w:type="spellStart"/>
      <w:r w:rsidRPr="00B02EDB">
        <w:rPr>
          <w:sz w:val="18"/>
          <w:szCs w:val="18"/>
        </w:rPr>
        <w:t>ProcessMonthlyInterest</w:t>
      </w:r>
      <w:proofErr w:type="spellEnd"/>
      <w:r w:rsidRPr="00B02EDB">
        <w:rPr>
          <w:sz w:val="18"/>
          <w:szCs w:val="18"/>
        </w:rPr>
        <w:t xml:space="preserve"> AS</w:t>
      </w:r>
    </w:p>
    <w:p w14:paraId="48DA7F25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>BEGIN</w:t>
      </w:r>
    </w:p>
    <w:p w14:paraId="014C7DDF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 xml:space="preserve">  FOR acc IN (SELECT </w:t>
      </w:r>
      <w:proofErr w:type="spellStart"/>
      <w:r w:rsidRPr="00B02EDB">
        <w:rPr>
          <w:sz w:val="18"/>
          <w:szCs w:val="18"/>
        </w:rPr>
        <w:t>Account_ID</w:t>
      </w:r>
      <w:proofErr w:type="spellEnd"/>
      <w:r w:rsidRPr="00B02EDB">
        <w:rPr>
          <w:sz w:val="18"/>
          <w:szCs w:val="18"/>
        </w:rPr>
        <w:t>, Balance FROM Accounts) LOOP</w:t>
      </w:r>
    </w:p>
    <w:p w14:paraId="6E8575CD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>    UPDATE Accounts</w:t>
      </w:r>
    </w:p>
    <w:p w14:paraId="1105369B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>    SET Balance = Balance + (</w:t>
      </w:r>
      <w:proofErr w:type="spellStart"/>
      <w:proofErr w:type="gramStart"/>
      <w:r w:rsidRPr="00B02EDB">
        <w:rPr>
          <w:sz w:val="18"/>
          <w:szCs w:val="18"/>
        </w:rPr>
        <w:t>acc.Balance</w:t>
      </w:r>
      <w:proofErr w:type="spellEnd"/>
      <w:proofErr w:type="gramEnd"/>
      <w:r w:rsidRPr="00B02EDB">
        <w:rPr>
          <w:sz w:val="18"/>
          <w:szCs w:val="18"/>
        </w:rPr>
        <w:t xml:space="preserve"> * 0.01)</w:t>
      </w:r>
    </w:p>
    <w:p w14:paraId="100CA45D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 xml:space="preserve">    WHERE </w:t>
      </w:r>
      <w:proofErr w:type="spellStart"/>
      <w:r w:rsidRPr="00B02EDB">
        <w:rPr>
          <w:sz w:val="18"/>
          <w:szCs w:val="18"/>
        </w:rPr>
        <w:t>Account_ID</w:t>
      </w:r>
      <w:proofErr w:type="spellEnd"/>
      <w:r w:rsidRPr="00B02EDB">
        <w:rPr>
          <w:sz w:val="18"/>
          <w:szCs w:val="18"/>
        </w:rPr>
        <w:t xml:space="preserve"> = </w:t>
      </w:r>
      <w:proofErr w:type="spellStart"/>
      <w:proofErr w:type="gramStart"/>
      <w:r w:rsidRPr="00B02EDB">
        <w:rPr>
          <w:sz w:val="18"/>
          <w:szCs w:val="18"/>
        </w:rPr>
        <w:t>acc.Account</w:t>
      </w:r>
      <w:proofErr w:type="gramEnd"/>
      <w:r w:rsidRPr="00B02EDB">
        <w:rPr>
          <w:sz w:val="18"/>
          <w:szCs w:val="18"/>
        </w:rPr>
        <w:t>_ID</w:t>
      </w:r>
      <w:proofErr w:type="spellEnd"/>
      <w:r w:rsidRPr="00B02EDB">
        <w:rPr>
          <w:sz w:val="18"/>
          <w:szCs w:val="18"/>
        </w:rPr>
        <w:t>;</w:t>
      </w:r>
    </w:p>
    <w:p w14:paraId="500A4546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>  END LOOP;</w:t>
      </w:r>
    </w:p>
    <w:p w14:paraId="35105ED4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>END;</w:t>
      </w:r>
    </w:p>
    <w:p w14:paraId="5012C108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>/</w:t>
      </w:r>
    </w:p>
    <w:p w14:paraId="7A843DD3" w14:textId="77777777" w:rsidR="00B02EDB" w:rsidRP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t>BEGIN</w:t>
      </w:r>
    </w:p>
    <w:p w14:paraId="1AA04589" w14:textId="77777777" w:rsidR="00B02EDB" w:rsidRDefault="00B02EDB" w:rsidP="00B02EDB">
      <w:pPr>
        <w:rPr>
          <w:sz w:val="18"/>
          <w:szCs w:val="18"/>
        </w:rPr>
      </w:pPr>
      <w:r w:rsidRPr="00B02EDB">
        <w:rPr>
          <w:sz w:val="18"/>
          <w:szCs w:val="18"/>
        </w:rPr>
        <w:lastRenderedPageBreak/>
        <w:t xml:space="preserve">  </w:t>
      </w:r>
      <w:proofErr w:type="spellStart"/>
      <w:r w:rsidRPr="00B02EDB">
        <w:rPr>
          <w:sz w:val="18"/>
          <w:szCs w:val="18"/>
        </w:rPr>
        <w:t>ProcessMonthlyInterest;</w:t>
      </w:r>
      <w:proofErr w:type="spellEnd"/>
    </w:p>
    <w:p w14:paraId="2DA06028" w14:textId="53386FDB" w:rsidR="00B02EDB" w:rsidRDefault="00B02EDB">
      <w:pPr>
        <w:rPr>
          <w:sz w:val="18"/>
          <w:szCs w:val="18"/>
        </w:rPr>
      </w:pPr>
      <w:r w:rsidRPr="00B02EDB">
        <w:rPr>
          <w:sz w:val="18"/>
          <w:szCs w:val="18"/>
        </w:rPr>
        <w:t>END;</w:t>
      </w:r>
    </w:p>
    <w:p w14:paraId="139F6902" w14:textId="658C1FF5" w:rsidR="00B02EDB" w:rsidRPr="00B02EDB" w:rsidRDefault="00B02EDB">
      <w:pPr>
        <w:rPr>
          <w:sz w:val="18"/>
          <w:szCs w:val="18"/>
        </w:rPr>
      </w:pPr>
      <w:r>
        <w:rPr>
          <w:sz w:val="18"/>
          <w:szCs w:val="18"/>
        </w:rPr>
        <w:t>/</w:t>
      </w:r>
    </w:p>
    <w:p w14:paraId="253CFFD1" w14:textId="77777777" w:rsidR="004C50AE" w:rsidRDefault="00000000">
      <w:r>
        <w:t>Output:</w:t>
      </w:r>
    </w:p>
    <w:p w14:paraId="2FDA7A88" w14:textId="783F2466" w:rsidR="00B02EDB" w:rsidRDefault="00B02EDB">
      <w:r w:rsidRPr="00B02EDB">
        <w:drawing>
          <wp:inline distT="0" distB="0" distL="0" distR="0" wp14:anchorId="29646700" wp14:editId="5599F304">
            <wp:extent cx="3504632" cy="1416050"/>
            <wp:effectExtent l="0" t="0" r="635" b="0"/>
            <wp:docPr id="118784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213" cy="14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34E0" w14:textId="79317FAE" w:rsidR="00B02EDB" w:rsidRDefault="00B02EDB">
      <w:r w:rsidRPr="00B02EDB">
        <w:drawing>
          <wp:inline distT="0" distB="0" distL="0" distR="0" wp14:anchorId="7AFC2D45" wp14:editId="78747785">
            <wp:extent cx="2355850" cy="233309"/>
            <wp:effectExtent l="0" t="0" r="6350" b="0"/>
            <wp:docPr id="6488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3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195" cy="2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BC09" w14:textId="77777777" w:rsidR="004C50AE" w:rsidRDefault="004C50AE"/>
    <w:p w14:paraId="0BF06736" w14:textId="77777777" w:rsidR="004C50AE" w:rsidRPr="00B02EDB" w:rsidRDefault="00000000">
      <w:pPr>
        <w:pStyle w:val="Heading2"/>
        <w:rPr>
          <w:color w:val="C0504D" w:themeColor="accent2"/>
        </w:rPr>
      </w:pPr>
      <w:r w:rsidRPr="00B02EDB">
        <w:rPr>
          <w:color w:val="C0504D" w:themeColor="accent2"/>
        </w:rPr>
        <w:t>Scenario 2: Performance Bonus for Employees</w:t>
      </w:r>
    </w:p>
    <w:p w14:paraId="6D29A676" w14:textId="0CBA5288" w:rsidR="004C50AE" w:rsidRDefault="00000000">
      <w:r>
        <w:t>implement a bonus scheme for employees based on performance</w:t>
      </w:r>
      <w:r w:rsidR="00B02EDB">
        <w:t xml:space="preserve">. </w:t>
      </w:r>
      <w:r>
        <w:t xml:space="preserve">Procedure Name: </w:t>
      </w:r>
      <w:proofErr w:type="spellStart"/>
      <w:proofErr w:type="gramStart"/>
      <w:r>
        <w:t>UpdateEmployeeBonus</w:t>
      </w:r>
      <w:proofErr w:type="spellEnd"/>
      <w:r w:rsidR="00B02EDB">
        <w:t xml:space="preserve">  </w:t>
      </w:r>
      <w:r>
        <w:t>Add</w:t>
      </w:r>
      <w:proofErr w:type="gramEnd"/>
      <w:r>
        <w:t xml:space="preserve"> bonus percentage (passed as parameter) to employee salary in a particular department.</w:t>
      </w:r>
    </w:p>
    <w:p w14:paraId="6CF9D82A" w14:textId="77777777" w:rsidR="00D42776" w:rsidRPr="00D42776" w:rsidRDefault="00D42776">
      <w:pPr>
        <w:rPr>
          <w:sz w:val="18"/>
          <w:szCs w:val="18"/>
        </w:rPr>
      </w:pPr>
    </w:p>
    <w:p w14:paraId="1E329249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CREATE OR REPLACE PROCEDURE </w:t>
      </w:r>
      <w:proofErr w:type="spellStart"/>
      <w:proofErr w:type="gramStart"/>
      <w:r w:rsidRPr="00D42776">
        <w:rPr>
          <w:sz w:val="18"/>
          <w:szCs w:val="18"/>
        </w:rPr>
        <w:t>UpdateEmployeeBonus</w:t>
      </w:r>
      <w:proofErr w:type="spellEnd"/>
      <w:r w:rsidRPr="00D42776">
        <w:rPr>
          <w:sz w:val="18"/>
          <w:szCs w:val="18"/>
        </w:rPr>
        <w:t>(</w:t>
      </w:r>
      <w:proofErr w:type="gramEnd"/>
    </w:p>
    <w:p w14:paraId="1522CDEB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</w:t>
      </w:r>
      <w:proofErr w:type="spellStart"/>
      <w:r w:rsidRPr="00D42776">
        <w:rPr>
          <w:sz w:val="18"/>
          <w:szCs w:val="18"/>
        </w:rPr>
        <w:t>dept_id</w:t>
      </w:r>
      <w:proofErr w:type="spellEnd"/>
      <w:r w:rsidRPr="00D42776">
        <w:rPr>
          <w:sz w:val="18"/>
          <w:szCs w:val="18"/>
        </w:rPr>
        <w:t xml:space="preserve"> IN NUMBER,</w:t>
      </w:r>
    </w:p>
    <w:p w14:paraId="73426A37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</w:t>
      </w:r>
      <w:proofErr w:type="spellStart"/>
      <w:r w:rsidRPr="00D42776">
        <w:rPr>
          <w:sz w:val="18"/>
          <w:szCs w:val="18"/>
        </w:rPr>
        <w:t>bonus_percent</w:t>
      </w:r>
      <w:proofErr w:type="spellEnd"/>
      <w:r w:rsidRPr="00D42776">
        <w:rPr>
          <w:sz w:val="18"/>
          <w:szCs w:val="18"/>
        </w:rPr>
        <w:t xml:space="preserve"> IN NUMBER</w:t>
      </w:r>
    </w:p>
    <w:p w14:paraId="55F1A283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) AS</w:t>
      </w:r>
    </w:p>
    <w:p w14:paraId="31F45009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BEGIN</w:t>
      </w:r>
    </w:p>
    <w:p w14:paraId="04AF37F3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  UPDATE Employees</w:t>
      </w:r>
    </w:p>
    <w:p w14:paraId="51020E1D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SET Salary = Salary + (Salary * </w:t>
      </w:r>
      <w:proofErr w:type="spellStart"/>
      <w:r w:rsidRPr="00D42776">
        <w:rPr>
          <w:sz w:val="18"/>
          <w:szCs w:val="18"/>
        </w:rPr>
        <w:t>bonus_percent</w:t>
      </w:r>
      <w:proofErr w:type="spellEnd"/>
      <w:r w:rsidRPr="00D42776">
        <w:rPr>
          <w:sz w:val="18"/>
          <w:szCs w:val="18"/>
        </w:rPr>
        <w:t xml:space="preserve"> / 100)</w:t>
      </w:r>
    </w:p>
    <w:p w14:paraId="56E44826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WHERE </w:t>
      </w:r>
      <w:proofErr w:type="spellStart"/>
      <w:r w:rsidRPr="00D42776">
        <w:rPr>
          <w:sz w:val="18"/>
          <w:szCs w:val="18"/>
        </w:rPr>
        <w:t>Dept_ID</w:t>
      </w:r>
      <w:proofErr w:type="spellEnd"/>
      <w:r w:rsidRPr="00D42776">
        <w:rPr>
          <w:sz w:val="18"/>
          <w:szCs w:val="18"/>
        </w:rPr>
        <w:t xml:space="preserve"> = </w:t>
      </w:r>
      <w:proofErr w:type="spellStart"/>
      <w:r w:rsidRPr="00D42776">
        <w:rPr>
          <w:sz w:val="18"/>
          <w:szCs w:val="18"/>
        </w:rPr>
        <w:t>dept_id</w:t>
      </w:r>
      <w:proofErr w:type="spellEnd"/>
      <w:r w:rsidRPr="00D42776">
        <w:rPr>
          <w:sz w:val="18"/>
          <w:szCs w:val="18"/>
        </w:rPr>
        <w:t>;</w:t>
      </w:r>
    </w:p>
    <w:p w14:paraId="0EB0BCF0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END;</w:t>
      </w:r>
    </w:p>
    <w:p w14:paraId="2D4D0294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/</w:t>
      </w:r>
    </w:p>
    <w:p w14:paraId="7E68B4DD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BEGIN</w:t>
      </w:r>
    </w:p>
    <w:p w14:paraId="11EF7EF8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</w:t>
      </w:r>
      <w:proofErr w:type="spellStart"/>
      <w:proofErr w:type="gramStart"/>
      <w:r w:rsidRPr="00D42776">
        <w:rPr>
          <w:sz w:val="18"/>
          <w:szCs w:val="18"/>
        </w:rPr>
        <w:t>UpdateEmployeeBonus</w:t>
      </w:r>
      <w:proofErr w:type="spellEnd"/>
      <w:r w:rsidRPr="00D42776">
        <w:rPr>
          <w:sz w:val="18"/>
          <w:szCs w:val="18"/>
        </w:rPr>
        <w:t>(</w:t>
      </w:r>
      <w:proofErr w:type="gramEnd"/>
      <w:r w:rsidRPr="00D42776">
        <w:rPr>
          <w:sz w:val="18"/>
          <w:szCs w:val="18"/>
        </w:rPr>
        <w:t>10, 10);</w:t>
      </w:r>
    </w:p>
    <w:p w14:paraId="2BE6AD29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END;</w:t>
      </w:r>
    </w:p>
    <w:p w14:paraId="78D74F34" w14:textId="4DB41055" w:rsidR="00D42776" w:rsidRPr="00D42776" w:rsidRDefault="00D42776">
      <w:pPr>
        <w:rPr>
          <w:sz w:val="18"/>
          <w:szCs w:val="18"/>
        </w:rPr>
      </w:pPr>
      <w:r w:rsidRPr="00D42776">
        <w:rPr>
          <w:sz w:val="18"/>
          <w:szCs w:val="18"/>
        </w:rPr>
        <w:lastRenderedPageBreak/>
        <w:t>/</w:t>
      </w:r>
    </w:p>
    <w:p w14:paraId="71E3F9D8" w14:textId="77777777" w:rsidR="004C50AE" w:rsidRDefault="00000000">
      <w:r>
        <w:t>Output:</w:t>
      </w:r>
    </w:p>
    <w:p w14:paraId="4FB10428" w14:textId="65451E7F" w:rsidR="00D42776" w:rsidRDefault="00D42776">
      <w:r w:rsidRPr="00D42776">
        <w:drawing>
          <wp:inline distT="0" distB="0" distL="0" distR="0" wp14:anchorId="27AFD4F1" wp14:editId="19C44185">
            <wp:extent cx="3829050" cy="1321554"/>
            <wp:effectExtent l="0" t="0" r="0" b="0"/>
            <wp:docPr id="186084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42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572" cy="1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DCF8" w14:textId="1B2675C8" w:rsidR="00D42776" w:rsidRDefault="00D42776">
      <w:r w:rsidRPr="00D42776">
        <w:drawing>
          <wp:inline distT="0" distB="0" distL="0" distR="0" wp14:anchorId="2D812950" wp14:editId="51327229">
            <wp:extent cx="2730500" cy="261431"/>
            <wp:effectExtent l="0" t="0" r="0" b="5715"/>
            <wp:docPr id="79701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1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442" cy="2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D2C5" w14:textId="77777777" w:rsidR="004C50AE" w:rsidRDefault="004C50AE"/>
    <w:p w14:paraId="3846C0C9" w14:textId="77777777" w:rsidR="004C50AE" w:rsidRPr="00B02EDB" w:rsidRDefault="00000000">
      <w:pPr>
        <w:pStyle w:val="Heading2"/>
        <w:rPr>
          <w:color w:val="C0504D" w:themeColor="accent2"/>
        </w:rPr>
      </w:pPr>
      <w:r w:rsidRPr="00B02EDB">
        <w:rPr>
          <w:color w:val="C0504D" w:themeColor="accent2"/>
        </w:rPr>
        <w:t>Scenario 3: Transfer Funds Between Accounts</w:t>
      </w:r>
    </w:p>
    <w:p w14:paraId="52B9513C" w14:textId="77777777" w:rsidR="00B02EDB" w:rsidRDefault="00000000">
      <w:r>
        <w:t>Customers should be able to transfer funds between their accounts.</w:t>
      </w:r>
      <w:r w:rsidR="00B02EDB">
        <w:t xml:space="preserve"> </w:t>
      </w:r>
    </w:p>
    <w:p w14:paraId="29A189E5" w14:textId="657F5989" w:rsidR="004C50AE" w:rsidRDefault="00000000">
      <w:r>
        <w:t xml:space="preserve">Procedure Name: </w:t>
      </w:r>
      <w:proofErr w:type="spellStart"/>
      <w:r>
        <w:t>TransferFunds</w:t>
      </w:r>
      <w:proofErr w:type="spellEnd"/>
      <w:r w:rsidR="00B02EDB">
        <w:t xml:space="preserve"> </w:t>
      </w:r>
      <w:r>
        <w:t>Transfer a specified amount from one account to another only if source account has enough balance.</w:t>
      </w:r>
    </w:p>
    <w:p w14:paraId="00D0FFB7" w14:textId="77777777" w:rsidR="00D42776" w:rsidRPr="00D42776" w:rsidRDefault="00D42776">
      <w:pPr>
        <w:rPr>
          <w:sz w:val="18"/>
          <w:szCs w:val="18"/>
        </w:rPr>
      </w:pPr>
    </w:p>
    <w:p w14:paraId="24E41A0C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CREATE OR REPLACE PROCEDURE </w:t>
      </w:r>
      <w:proofErr w:type="spellStart"/>
      <w:proofErr w:type="gramStart"/>
      <w:r w:rsidRPr="00D42776">
        <w:rPr>
          <w:sz w:val="18"/>
          <w:szCs w:val="18"/>
        </w:rPr>
        <w:t>TransferFunds</w:t>
      </w:r>
      <w:proofErr w:type="spellEnd"/>
      <w:r w:rsidRPr="00D42776">
        <w:rPr>
          <w:sz w:val="18"/>
          <w:szCs w:val="18"/>
        </w:rPr>
        <w:t>(</w:t>
      </w:r>
      <w:proofErr w:type="gramEnd"/>
    </w:p>
    <w:p w14:paraId="5DC81653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</w:t>
      </w:r>
      <w:proofErr w:type="spellStart"/>
      <w:r w:rsidRPr="00D42776">
        <w:rPr>
          <w:sz w:val="18"/>
          <w:szCs w:val="18"/>
        </w:rPr>
        <w:t>from_acc</w:t>
      </w:r>
      <w:proofErr w:type="spellEnd"/>
      <w:r w:rsidRPr="00D42776">
        <w:rPr>
          <w:sz w:val="18"/>
          <w:szCs w:val="18"/>
        </w:rPr>
        <w:t xml:space="preserve"> IN NUMBER,</w:t>
      </w:r>
    </w:p>
    <w:p w14:paraId="600D516E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</w:t>
      </w:r>
      <w:proofErr w:type="spellStart"/>
      <w:r w:rsidRPr="00D42776">
        <w:rPr>
          <w:sz w:val="18"/>
          <w:szCs w:val="18"/>
        </w:rPr>
        <w:t>to_acc</w:t>
      </w:r>
      <w:proofErr w:type="spellEnd"/>
      <w:r w:rsidRPr="00D42776">
        <w:rPr>
          <w:sz w:val="18"/>
          <w:szCs w:val="18"/>
        </w:rPr>
        <w:t xml:space="preserve"> IN NUMBER,</w:t>
      </w:r>
    </w:p>
    <w:p w14:paraId="79F9DCA6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  amount IN NUMBER</w:t>
      </w:r>
    </w:p>
    <w:p w14:paraId="0192B788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) AS</w:t>
      </w:r>
    </w:p>
    <w:p w14:paraId="74978D2F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</w:t>
      </w:r>
      <w:proofErr w:type="spellStart"/>
      <w:r w:rsidRPr="00D42776">
        <w:rPr>
          <w:sz w:val="18"/>
          <w:szCs w:val="18"/>
        </w:rPr>
        <w:t>from_balance</w:t>
      </w:r>
      <w:proofErr w:type="spellEnd"/>
      <w:r w:rsidRPr="00D42776">
        <w:rPr>
          <w:sz w:val="18"/>
          <w:szCs w:val="18"/>
        </w:rPr>
        <w:t xml:space="preserve"> NUMBER;</w:t>
      </w:r>
    </w:p>
    <w:p w14:paraId="7510276D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BEGIN</w:t>
      </w:r>
    </w:p>
    <w:p w14:paraId="3FD0FFE0" w14:textId="1BEAFB25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SELECT Balance INTO </w:t>
      </w:r>
      <w:proofErr w:type="spellStart"/>
      <w:r w:rsidRPr="00D42776">
        <w:rPr>
          <w:sz w:val="18"/>
          <w:szCs w:val="18"/>
        </w:rPr>
        <w:t>from_balance</w:t>
      </w:r>
      <w:proofErr w:type="spellEnd"/>
      <w:r w:rsidRPr="00D42776">
        <w:rPr>
          <w:sz w:val="18"/>
          <w:szCs w:val="18"/>
        </w:rPr>
        <w:t xml:space="preserve"> FROM Accounts WHERE </w:t>
      </w:r>
      <w:proofErr w:type="spellStart"/>
      <w:r w:rsidRPr="00D42776">
        <w:rPr>
          <w:sz w:val="18"/>
          <w:szCs w:val="18"/>
        </w:rPr>
        <w:t>Account_ID</w:t>
      </w:r>
      <w:proofErr w:type="spellEnd"/>
      <w:r w:rsidRPr="00D42776">
        <w:rPr>
          <w:sz w:val="18"/>
          <w:szCs w:val="18"/>
        </w:rPr>
        <w:t xml:space="preserve"> = </w:t>
      </w:r>
      <w:proofErr w:type="spellStart"/>
      <w:r w:rsidRPr="00D42776">
        <w:rPr>
          <w:sz w:val="18"/>
          <w:szCs w:val="18"/>
        </w:rPr>
        <w:t>from_acc</w:t>
      </w:r>
      <w:proofErr w:type="spellEnd"/>
      <w:r w:rsidRPr="00D42776">
        <w:rPr>
          <w:sz w:val="18"/>
          <w:szCs w:val="18"/>
        </w:rPr>
        <w:t>;</w:t>
      </w:r>
    </w:p>
    <w:p w14:paraId="4FF4FDF4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IF </w:t>
      </w:r>
      <w:proofErr w:type="spellStart"/>
      <w:r w:rsidRPr="00D42776">
        <w:rPr>
          <w:sz w:val="18"/>
          <w:szCs w:val="18"/>
        </w:rPr>
        <w:t>from_balance</w:t>
      </w:r>
      <w:proofErr w:type="spellEnd"/>
      <w:r w:rsidRPr="00D42776">
        <w:rPr>
          <w:sz w:val="18"/>
          <w:szCs w:val="18"/>
        </w:rPr>
        <w:t xml:space="preserve"> &lt; amount THEN</w:t>
      </w:r>
    </w:p>
    <w:p w14:paraId="04BF61B8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    DBMS_OUTPUT.PUT_</w:t>
      </w:r>
      <w:proofErr w:type="gramStart"/>
      <w:r w:rsidRPr="00D42776">
        <w:rPr>
          <w:sz w:val="18"/>
          <w:szCs w:val="18"/>
        </w:rPr>
        <w:t>LINE(</w:t>
      </w:r>
      <w:proofErr w:type="gramEnd"/>
      <w:r w:rsidRPr="00D42776">
        <w:rPr>
          <w:sz w:val="18"/>
          <w:szCs w:val="18"/>
        </w:rPr>
        <w:t>'Insufficient funds.');</w:t>
      </w:r>
    </w:p>
    <w:p w14:paraId="3D148EC9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  ELSE</w:t>
      </w:r>
    </w:p>
    <w:p w14:paraId="58B67EAC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  UPDATE Accounts SET Balance = Balance - amount WHERE </w:t>
      </w:r>
      <w:proofErr w:type="spellStart"/>
      <w:r w:rsidRPr="00D42776">
        <w:rPr>
          <w:sz w:val="18"/>
          <w:szCs w:val="18"/>
        </w:rPr>
        <w:t>Account_ID</w:t>
      </w:r>
      <w:proofErr w:type="spellEnd"/>
      <w:r w:rsidRPr="00D42776">
        <w:rPr>
          <w:sz w:val="18"/>
          <w:szCs w:val="18"/>
        </w:rPr>
        <w:t xml:space="preserve"> = </w:t>
      </w:r>
      <w:proofErr w:type="spellStart"/>
      <w:r w:rsidRPr="00D42776">
        <w:rPr>
          <w:sz w:val="18"/>
          <w:szCs w:val="18"/>
        </w:rPr>
        <w:t>from_acc</w:t>
      </w:r>
      <w:proofErr w:type="spellEnd"/>
      <w:r w:rsidRPr="00D42776">
        <w:rPr>
          <w:sz w:val="18"/>
          <w:szCs w:val="18"/>
        </w:rPr>
        <w:t>;</w:t>
      </w:r>
    </w:p>
    <w:p w14:paraId="6C267B87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  UPDATE Accounts SET Balance = Balance + amount WHERE </w:t>
      </w:r>
      <w:proofErr w:type="spellStart"/>
      <w:r w:rsidRPr="00D42776">
        <w:rPr>
          <w:sz w:val="18"/>
          <w:szCs w:val="18"/>
        </w:rPr>
        <w:t>Account_ID</w:t>
      </w:r>
      <w:proofErr w:type="spellEnd"/>
      <w:r w:rsidRPr="00D42776">
        <w:rPr>
          <w:sz w:val="18"/>
          <w:szCs w:val="18"/>
        </w:rPr>
        <w:t xml:space="preserve"> = </w:t>
      </w:r>
      <w:proofErr w:type="spellStart"/>
      <w:r w:rsidRPr="00D42776">
        <w:rPr>
          <w:sz w:val="18"/>
          <w:szCs w:val="18"/>
        </w:rPr>
        <w:t>to_acc</w:t>
      </w:r>
      <w:proofErr w:type="spellEnd"/>
      <w:r w:rsidRPr="00D42776">
        <w:rPr>
          <w:sz w:val="18"/>
          <w:szCs w:val="18"/>
        </w:rPr>
        <w:t>;</w:t>
      </w:r>
    </w:p>
    <w:p w14:paraId="1B5DCB3A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    DBMS_OUTPUT.PUT_</w:t>
      </w:r>
      <w:proofErr w:type="gramStart"/>
      <w:r w:rsidRPr="00D42776">
        <w:rPr>
          <w:sz w:val="18"/>
          <w:szCs w:val="18"/>
        </w:rPr>
        <w:t>LINE(</w:t>
      </w:r>
      <w:proofErr w:type="gramEnd"/>
      <w:r w:rsidRPr="00D42776">
        <w:rPr>
          <w:sz w:val="18"/>
          <w:szCs w:val="18"/>
        </w:rPr>
        <w:t>'Transfer successful.');</w:t>
      </w:r>
    </w:p>
    <w:p w14:paraId="784A3A2C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  END IF;</w:t>
      </w:r>
    </w:p>
    <w:p w14:paraId="52A69C79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lastRenderedPageBreak/>
        <w:t>END;</w:t>
      </w:r>
    </w:p>
    <w:p w14:paraId="5CCDBCC6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/</w:t>
      </w:r>
    </w:p>
    <w:p w14:paraId="5BCFEA92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BEGIN</w:t>
      </w:r>
    </w:p>
    <w:p w14:paraId="5266B96E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 xml:space="preserve">  </w:t>
      </w:r>
      <w:proofErr w:type="spellStart"/>
      <w:proofErr w:type="gramStart"/>
      <w:r w:rsidRPr="00D42776">
        <w:rPr>
          <w:sz w:val="18"/>
          <w:szCs w:val="18"/>
        </w:rPr>
        <w:t>TransferFunds</w:t>
      </w:r>
      <w:proofErr w:type="spellEnd"/>
      <w:r w:rsidRPr="00D42776">
        <w:rPr>
          <w:sz w:val="18"/>
          <w:szCs w:val="18"/>
        </w:rPr>
        <w:t>(</w:t>
      </w:r>
      <w:proofErr w:type="gramEnd"/>
      <w:r w:rsidRPr="00D42776">
        <w:rPr>
          <w:sz w:val="18"/>
          <w:szCs w:val="18"/>
        </w:rPr>
        <w:t>1, 2, 2000);</w:t>
      </w:r>
    </w:p>
    <w:p w14:paraId="49E49B5C" w14:textId="77777777" w:rsidR="00D42776" w:rsidRPr="00D42776" w:rsidRDefault="00D42776" w:rsidP="00D42776">
      <w:pPr>
        <w:rPr>
          <w:sz w:val="18"/>
          <w:szCs w:val="18"/>
        </w:rPr>
      </w:pPr>
      <w:r w:rsidRPr="00D42776">
        <w:rPr>
          <w:sz w:val="18"/>
          <w:szCs w:val="18"/>
        </w:rPr>
        <w:t>END;</w:t>
      </w:r>
    </w:p>
    <w:p w14:paraId="1DFF2B16" w14:textId="513290D4" w:rsidR="00D42776" w:rsidRPr="00D42776" w:rsidRDefault="00D42776">
      <w:pPr>
        <w:rPr>
          <w:sz w:val="18"/>
          <w:szCs w:val="18"/>
        </w:rPr>
      </w:pPr>
      <w:r w:rsidRPr="00D42776">
        <w:rPr>
          <w:sz w:val="18"/>
          <w:szCs w:val="18"/>
        </w:rPr>
        <w:t>/</w:t>
      </w:r>
    </w:p>
    <w:p w14:paraId="3533EFBC" w14:textId="77777777" w:rsidR="004C50AE" w:rsidRDefault="00000000">
      <w:r>
        <w:t>Output:</w:t>
      </w:r>
    </w:p>
    <w:p w14:paraId="205BC45D" w14:textId="106C40B7" w:rsidR="00D42776" w:rsidRDefault="00D42776">
      <w:r w:rsidRPr="00D42776">
        <w:drawing>
          <wp:inline distT="0" distB="0" distL="0" distR="0" wp14:anchorId="23FB68E0" wp14:editId="637A03BC">
            <wp:extent cx="3807885" cy="1587500"/>
            <wp:effectExtent l="0" t="0" r="2540" b="0"/>
            <wp:docPr id="74692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23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695" cy="15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2A15" w14:textId="0E2649F0" w:rsidR="00D42776" w:rsidRDefault="00D42776">
      <w:r w:rsidRPr="00D42776">
        <w:drawing>
          <wp:inline distT="0" distB="0" distL="0" distR="0" wp14:anchorId="6DEF3BA6" wp14:editId="0DD049BE">
            <wp:extent cx="2730500" cy="261431"/>
            <wp:effectExtent l="0" t="0" r="0" b="5715"/>
            <wp:docPr id="17647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1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442" cy="2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7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7444319">
    <w:abstractNumId w:val="8"/>
  </w:num>
  <w:num w:numId="2" w16cid:durableId="1575116698">
    <w:abstractNumId w:val="6"/>
  </w:num>
  <w:num w:numId="3" w16cid:durableId="2096587070">
    <w:abstractNumId w:val="5"/>
  </w:num>
  <w:num w:numId="4" w16cid:durableId="1869366340">
    <w:abstractNumId w:val="4"/>
  </w:num>
  <w:num w:numId="5" w16cid:durableId="1107119051">
    <w:abstractNumId w:val="7"/>
  </w:num>
  <w:num w:numId="6" w16cid:durableId="1839031887">
    <w:abstractNumId w:val="3"/>
  </w:num>
  <w:num w:numId="7" w16cid:durableId="1847134441">
    <w:abstractNumId w:val="2"/>
  </w:num>
  <w:num w:numId="8" w16cid:durableId="1601722795">
    <w:abstractNumId w:val="1"/>
  </w:num>
  <w:num w:numId="9" w16cid:durableId="104591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50AE"/>
    <w:rsid w:val="00712147"/>
    <w:rsid w:val="00AA1D8D"/>
    <w:rsid w:val="00B02EDB"/>
    <w:rsid w:val="00B47730"/>
    <w:rsid w:val="00CB0664"/>
    <w:rsid w:val="00D42776"/>
    <w:rsid w:val="00D940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4F4E15"/>
  <w14:defaultImageDpi w14:val="300"/>
  <w15:docId w15:val="{6CBC6349-00C2-410E-8824-49FFC6F8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3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Singh</cp:lastModifiedBy>
  <cp:revision>2</cp:revision>
  <dcterms:created xsi:type="dcterms:W3CDTF">2025-06-29T08:51:00Z</dcterms:created>
  <dcterms:modified xsi:type="dcterms:W3CDTF">2025-06-29T08:51:00Z</dcterms:modified>
  <cp:category/>
</cp:coreProperties>
</file>